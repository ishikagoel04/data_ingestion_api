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F450" w14:textId="77777777" w:rsidR="00D1094D" w:rsidRDefault="00000000">
      <w:pPr>
        <w:pStyle w:val="Title"/>
      </w:pPr>
      <w:r>
        <w:t>Data Ingestion API System</w:t>
      </w:r>
    </w:p>
    <w:p w14:paraId="77376FA9" w14:textId="77777777" w:rsidR="00D1094D" w:rsidRDefault="00000000">
      <w:r>
        <w:t>A robust RESTful API system for handling asynchronous data ingestion requests with priority-based processing, rate limiting, and real-time status tracking.</w:t>
      </w:r>
    </w:p>
    <w:p w14:paraId="24C394FE" w14:textId="77777777" w:rsidR="00D1094D" w:rsidRDefault="00000000">
      <w:pPr>
        <w:pStyle w:val="Heading1"/>
      </w:pPr>
      <w:r>
        <w:t>Repository Link</w:t>
      </w:r>
    </w:p>
    <w:p w14:paraId="7E378BA4" w14:textId="77777777" w:rsidR="00D1094D" w:rsidRDefault="00000000">
      <w:r>
        <w:t>GitHub: https://github.com/yourusername/data_ingestion_api</w:t>
      </w:r>
    </w:p>
    <w:p w14:paraId="33F51BB3" w14:textId="77777777" w:rsidR="00D1094D" w:rsidRDefault="00000000">
      <w:pPr>
        <w:pStyle w:val="Heading1"/>
      </w:pPr>
      <w:r>
        <w:t>Contents</w:t>
      </w:r>
    </w:p>
    <w:p w14:paraId="5D346516" w14:textId="77777777" w:rsidR="00D1094D" w:rsidRDefault="00000000">
      <w:pPr>
        <w:pStyle w:val="ListBullet"/>
      </w:pPr>
      <w:r>
        <w:t>- Features</w:t>
      </w:r>
    </w:p>
    <w:p w14:paraId="3E16ECA3" w14:textId="77777777" w:rsidR="00D1094D" w:rsidRDefault="00000000">
      <w:pPr>
        <w:pStyle w:val="ListBullet"/>
      </w:pPr>
      <w:r>
        <w:t>- Project Structure</w:t>
      </w:r>
    </w:p>
    <w:p w14:paraId="1080F56C" w14:textId="77777777" w:rsidR="00D1094D" w:rsidRDefault="00000000">
      <w:pPr>
        <w:pStyle w:val="ListBullet"/>
      </w:pPr>
      <w:r>
        <w:t>- Prerequisites</w:t>
      </w:r>
    </w:p>
    <w:p w14:paraId="3E53D94C" w14:textId="77777777" w:rsidR="00D1094D" w:rsidRDefault="00000000">
      <w:pPr>
        <w:pStyle w:val="ListBullet"/>
      </w:pPr>
      <w:r>
        <w:t>- Installation</w:t>
      </w:r>
    </w:p>
    <w:p w14:paraId="31C400C4" w14:textId="77777777" w:rsidR="00D1094D" w:rsidRDefault="00000000">
      <w:pPr>
        <w:pStyle w:val="ListBullet"/>
      </w:pPr>
      <w:r>
        <w:t>- Running the Application</w:t>
      </w:r>
    </w:p>
    <w:p w14:paraId="475E35F8" w14:textId="77777777" w:rsidR="00D1094D" w:rsidRDefault="00000000">
      <w:pPr>
        <w:pStyle w:val="ListBullet"/>
      </w:pPr>
      <w:r>
        <w:t>- API Endpoints</w:t>
      </w:r>
    </w:p>
    <w:p w14:paraId="044951F9" w14:textId="77777777" w:rsidR="00D1094D" w:rsidRDefault="00000000">
      <w:pPr>
        <w:pStyle w:val="ListBullet"/>
      </w:pPr>
      <w:r>
        <w:t>- Running Tests</w:t>
      </w:r>
    </w:p>
    <w:p w14:paraId="0BDA7FFF" w14:textId="77777777" w:rsidR="00D1094D" w:rsidRDefault="00000000">
      <w:pPr>
        <w:pStyle w:val="ListBullet"/>
      </w:pPr>
      <w:r>
        <w:t>- Configuration</w:t>
      </w:r>
    </w:p>
    <w:p w14:paraId="586D1880" w14:textId="77777777" w:rsidR="00D1094D" w:rsidRDefault="00000000">
      <w:pPr>
        <w:pStyle w:val="ListBullet"/>
      </w:pPr>
      <w:r>
        <w:t>- Priority Processing</w:t>
      </w:r>
    </w:p>
    <w:p w14:paraId="6C51CF8C" w14:textId="77777777" w:rsidR="00D1094D" w:rsidRDefault="00000000">
      <w:pPr>
        <w:pStyle w:val="ListBullet"/>
      </w:pPr>
      <w:r>
        <w:t>- Rate Limiting</w:t>
      </w:r>
    </w:p>
    <w:p w14:paraId="19942107" w14:textId="77777777" w:rsidR="00D1094D" w:rsidRDefault="00000000">
      <w:pPr>
        <w:pStyle w:val="ListBullet"/>
      </w:pPr>
      <w:r>
        <w:t>- Error Handling</w:t>
      </w:r>
    </w:p>
    <w:p w14:paraId="62C3C40F" w14:textId="77777777" w:rsidR="00D1094D" w:rsidRDefault="00000000">
      <w:pPr>
        <w:pStyle w:val="ListBullet"/>
      </w:pPr>
      <w:r>
        <w:t>- Contributing</w:t>
      </w:r>
    </w:p>
    <w:p w14:paraId="0B456E56" w14:textId="77777777" w:rsidR="00D1094D" w:rsidRDefault="00000000">
      <w:pPr>
        <w:pStyle w:val="ListBullet"/>
      </w:pPr>
      <w:r>
        <w:t>- License</w:t>
      </w:r>
    </w:p>
    <w:p w14:paraId="01A68887" w14:textId="77777777" w:rsidR="00D1094D" w:rsidRDefault="00000000">
      <w:pPr>
        <w:pStyle w:val="ListBullet"/>
      </w:pPr>
      <w:r>
        <w:t>- Author</w:t>
      </w:r>
    </w:p>
    <w:p w14:paraId="6CD047C1" w14:textId="77777777" w:rsidR="00D1094D" w:rsidRDefault="00000000">
      <w:pPr>
        <w:pStyle w:val="ListBullet"/>
      </w:pPr>
      <w:r>
        <w:t>- Acknowledgments</w:t>
      </w:r>
    </w:p>
    <w:p w14:paraId="0D5DB778" w14:textId="77777777" w:rsidR="00D1094D" w:rsidRDefault="00000000">
      <w:pPr>
        <w:pStyle w:val="ListBullet"/>
      </w:pPr>
      <w:r>
        <w:t>- Comments</w:t>
      </w:r>
    </w:p>
    <w:p w14:paraId="5F543B74" w14:textId="77777777" w:rsidR="00D1094D" w:rsidRDefault="00000000">
      <w:pPr>
        <w:pStyle w:val="Heading1"/>
      </w:pPr>
      <w:r>
        <w:t>Features</w:t>
      </w:r>
    </w:p>
    <w:p w14:paraId="3D79A835" w14:textId="77777777" w:rsidR="00D1094D" w:rsidRDefault="00000000">
      <w:pPr>
        <w:pStyle w:val="ListBullet"/>
      </w:pPr>
      <w:r>
        <w:t>- Priority-based Processing: HIGH, MEDIUM, LOW</w:t>
      </w:r>
    </w:p>
    <w:p w14:paraId="7F36D5A3" w14:textId="77777777" w:rsidR="00D1094D" w:rsidRDefault="00000000">
      <w:pPr>
        <w:pStyle w:val="ListBullet"/>
      </w:pPr>
      <w:r>
        <w:t>- Rate Limiting: Configurable delay between batches</w:t>
      </w:r>
    </w:p>
    <w:p w14:paraId="75AECCFE" w14:textId="76D73406" w:rsidR="00D1094D" w:rsidRDefault="00000000">
      <w:pPr>
        <w:pStyle w:val="ListBullet"/>
      </w:pPr>
      <w:r>
        <w:t>- Batch Processing: Automatically splits large requests</w:t>
      </w:r>
    </w:p>
    <w:p w14:paraId="4DFB1300" w14:textId="77777777" w:rsidR="00D1094D" w:rsidRDefault="00000000">
      <w:pPr>
        <w:pStyle w:val="ListBullet"/>
      </w:pPr>
      <w:r>
        <w:t>- Status Tracking: Real-time batch &amp; request status</w:t>
      </w:r>
    </w:p>
    <w:p w14:paraId="3414C20A" w14:textId="77777777" w:rsidR="00D1094D" w:rsidRDefault="00000000">
      <w:pPr>
        <w:pStyle w:val="ListBullet"/>
      </w:pPr>
      <w:r>
        <w:t>- Asynchronous Processing: Non-blocking logic</w:t>
      </w:r>
    </w:p>
    <w:p w14:paraId="1B64C7B6" w14:textId="77777777" w:rsidR="00D1094D" w:rsidRDefault="00000000">
      <w:pPr>
        <w:pStyle w:val="ListBullet"/>
      </w:pPr>
      <w:r>
        <w:t>- Input Validation: Strong schema checks with Pydantic</w:t>
      </w:r>
    </w:p>
    <w:p w14:paraId="044E4EF0" w14:textId="77777777" w:rsidR="00D1094D" w:rsidRDefault="00000000">
      <w:pPr>
        <w:pStyle w:val="Heading1"/>
      </w:pPr>
      <w:r>
        <w:t>Project Structure</w:t>
      </w:r>
    </w:p>
    <w:p w14:paraId="4B36FB0B" w14:textId="77777777" w:rsidR="00D1094D" w:rsidRDefault="00000000">
      <w:r>
        <w:br/>
        <w:t>data_ingestion_api/</w:t>
      </w:r>
      <w:r>
        <w:br/>
      </w:r>
      <w:r>
        <w:lastRenderedPageBreak/>
        <w:t>│</w:t>
      </w:r>
      <w:r>
        <w:br/>
        <w:t>├── main.py            # FastAPI application and core logic</w:t>
      </w:r>
      <w:r>
        <w:br/>
        <w:t>├── test_main.py       # Test suite</w:t>
      </w:r>
      <w:r>
        <w:br/>
        <w:t>├── requirements.txt   # Dependencies</w:t>
      </w:r>
      <w:r>
        <w:br/>
        <w:t>└── README.md          # Project documentation</w:t>
      </w:r>
      <w:r>
        <w:br/>
      </w:r>
    </w:p>
    <w:p w14:paraId="1749B522" w14:textId="77777777" w:rsidR="00D1094D" w:rsidRDefault="00000000">
      <w:pPr>
        <w:pStyle w:val="Heading1"/>
      </w:pPr>
      <w:r>
        <w:t>Prerequisites</w:t>
      </w:r>
    </w:p>
    <w:p w14:paraId="01B68E8E" w14:textId="77777777" w:rsidR="00D1094D" w:rsidRDefault="00000000">
      <w:r>
        <w:t>- Python 3.8 or higher</w:t>
      </w:r>
      <w:r>
        <w:br/>
        <w:t>- pip (Python package manager)</w:t>
      </w:r>
    </w:p>
    <w:p w14:paraId="4B5AE768" w14:textId="77777777" w:rsidR="00D1094D" w:rsidRDefault="00000000">
      <w:pPr>
        <w:pStyle w:val="Heading1"/>
      </w:pPr>
      <w:r>
        <w:t>Running the Application</w:t>
      </w:r>
    </w:p>
    <w:p w14:paraId="796C658E" w14:textId="77777777" w:rsidR="00D1094D" w:rsidRDefault="00000000">
      <w:r>
        <w:t xml:space="preserve">Start the </w:t>
      </w:r>
      <w:proofErr w:type="spellStart"/>
      <w:r>
        <w:t>FastAPI</w:t>
      </w:r>
      <w:proofErr w:type="spellEnd"/>
      <w:r>
        <w:t xml:space="preserve"> server:</w:t>
      </w:r>
      <w:r>
        <w:br/>
        <w:t xml:space="preserve">    uvicorn main:app --reload</w:t>
      </w:r>
      <w:r>
        <w:br/>
      </w:r>
      <w:r>
        <w:br/>
        <w:t>The API will be available at:</w:t>
      </w:r>
      <w:r>
        <w:br/>
        <w:t xml:space="preserve">    http://localhost:8000</w:t>
      </w:r>
      <w:r>
        <w:br/>
      </w:r>
      <w:r>
        <w:br/>
        <w:t>Interactive documentation:</w:t>
      </w:r>
      <w:r>
        <w:br/>
        <w:t>- Swagger UI: http://localhost:8000/docs</w:t>
      </w:r>
      <w:r>
        <w:br/>
        <w:t>- ReDoc: http://localhost:8000/redoc</w:t>
      </w:r>
      <w:r>
        <w:br/>
      </w:r>
    </w:p>
    <w:p w14:paraId="4E81048D" w14:textId="77777777" w:rsidR="00D1094D" w:rsidRDefault="00000000">
      <w:pPr>
        <w:pStyle w:val="Heading1"/>
      </w:pPr>
      <w:r>
        <w:t>API Endpoints</w:t>
      </w:r>
    </w:p>
    <w:p w14:paraId="46987AC0" w14:textId="77777777" w:rsidR="00D1094D" w:rsidRDefault="00000000">
      <w:pPr>
        <w:pStyle w:val="Heading2"/>
      </w:pPr>
      <w:r>
        <w:t>1. POST /ingest</w:t>
      </w:r>
    </w:p>
    <w:p w14:paraId="62A9F64F" w14:textId="77777777" w:rsidR="00D1094D" w:rsidRDefault="00000000">
      <w:r>
        <w:t>Submit data for ingestion.</w:t>
      </w:r>
    </w:p>
    <w:p w14:paraId="2D5B1762" w14:textId="77777777" w:rsidR="00D1094D" w:rsidRDefault="00000000">
      <w:r>
        <w:t>Request Body:</w:t>
      </w:r>
    </w:p>
    <w:p w14:paraId="1A9CC68C" w14:textId="77777777" w:rsidR="00D1094D" w:rsidRDefault="00000000">
      <w:r>
        <w:t>{</w:t>
      </w:r>
      <w:r>
        <w:br/>
        <w:t xml:space="preserve">    "ids": [1, 2, 3, 4, 5],</w:t>
      </w:r>
      <w:r>
        <w:br/>
        <w:t xml:space="preserve">    "priority": "HIGH"</w:t>
      </w:r>
      <w:r>
        <w:br/>
        <w:t>}</w:t>
      </w:r>
    </w:p>
    <w:p w14:paraId="0B79A854" w14:textId="77777777" w:rsidR="00D1094D" w:rsidRDefault="00000000">
      <w:r>
        <w:t>Response:</w:t>
      </w:r>
    </w:p>
    <w:p w14:paraId="553B4C39" w14:textId="77777777" w:rsidR="00D1094D" w:rsidRDefault="00000000">
      <w:r>
        <w:t>{</w:t>
      </w:r>
      <w:r>
        <w:br/>
        <w:t xml:space="preserve">    "ingestion_id": "uuid-string"</w:t>
      </w:r>
      <w:r>
        <w:br/>
        <w:t>}</w:t>
      </w:r>
    </w:p>
    <w:p w14:paraId="5EE7F8E7" w14:textId="77777777" w:rsidR="00D1094D" w:rsidRDefault="00000000">
      <w:pPr>
        <w:pStyle w:val="Heading2"/>
      </w:pPr>
      <w:r>
        <w:lastRenderedPageBreak/>
        <w:t>2. GET /status/{ingestion_id}</w:t>
      </w:r>
    </w:p>
    <w:p w14:paraId="044499BA" w14:textId="77777777" w:rsidR="00D1094D" w:rsidRDefault="00000000">
      <w:r>
        <w:t>Check ingestion and batch processing status.</w:t>
      </w:r>
    </w:p>
    <w:p w14:paraId="56CA25F2" w14:textId="77777777" w:rsidR="00D1094D" w:rsidRDefault="00000000">
      <w:r>
        <w:t>Response:</w:t>
      </w:r>
    </w:p>
    <w:p w14:paraId="241EA9A8" w14:textId="77777777" w:rsidR="00D1094D" w:rsidRDefault="00000000">
      <w:r>
        <w:t>{</w:t>
      </w:r>
      <w:r>
        <w:br/>
        <w:t xml:space="preserve">    "ingestion_id": "uuid-string",</w:t>
      </w:r>
      <w:r>
        <w:br/>
        <w:t xml:space="preserve">    "status": "yet_to_start|triggered|completed",</w:t>
      </w:r>
      <w:r>
        <w:br/>
        <w:t xml:space="preserve">    "batches": [</w:t>
      </w:r>
      <w:r>
        <w:br/>
        <w:t xml:space="preserve">        {</w:t>
      </w:r>
      <w:r>
        <w:br/>
        <w:t xml:space="preserve">            "batch_id": "uuid-string",</w:t>
      </w:r>
      <w:r>
        <w:br/>
        <w:t xml:space="preserve">            "ids": [1, 2, 3],</w:t>
      </w:r>
      <w:r>
        <w:br/>
        <w:t xml:space="preserve">            "status": "yet_to_start|triggered|completed"</w:t>
      </w:r>
      <w:r>
        <w:br/>
        <w:t xml:space="preserve">        }</w:t>
      </w:r>
      <w:r>
        <w:br/>
        <w:t xml:space="preserve">    ]</w:t>
      </w:r>
      <w:r>
        <w:br/>
        <w:t>}</w:t>
      </w:r>
    </w:p>
    <w:p w14:paraId="475F455B" w14:textId="77777777" w:rsidR="00D1094D" w:rsidRDefault="00000000">
      <w:pPr>
        <w:pStyle w:val="Heading1"/>
      </w:pPr>
      <w:r>
        <w:t>Running Tests</w:t>
      </w:r>
    </w:p>
    <w:p w14:paraId="2CF49E29" w14:textId="77777777" w:rsidR="00D1094D" w:rsidRDefault="00000000">
      <w:r>
        <w:t>Run the test suite:</w:t>
      </w:r>
    </w:p>
    <w:p w14:paraId="3F64462A" w14:textId="77777777" w:rsidR="00D1094D" w:rsidRDefault="00000000">
      <w:r>
        <w:t>pytest test_main.py -v</w:t>
      </w:r>
    </w:p>
    <w:p w14:paraId="04E486BD" w14:textId="77777777" w:rsidR="00D1094D" w:rsidRDefault="00000000">
      <w:pPr>
        <w:pStyle w:val="Heading1"/>
      </w:pPr>
      <w:r>
        <w:t>Configuration</w:t>
      </w:r>
    </w:p>
    <w:p w14:paraId="4E11AD18" w14:textId="77777777" w:rsidR="00D1094D" w:rsidRDefault="00000000">
      <w:r>
        <w:t>- BATCH_SIZE: Maximum number of IDs per batch (default: 3)</w:t>
      </w:r>
      <w:r>
        <w:br/>
        <w:t>- RATE_LIMIT_SECONDS: Minimum time between batch processing (default: 5 seconds)</w:t>
      </w:r>
    </w:p>
    <w:p w14:paraId="172A408C" w14:textId="77777777" w:rsidR="00D1094D" w:rsidRDefault="00000000">
      <w:pPr>
        <w:pStyle w:val="Heading1"/>
      </w:pPr>
      <w:r>
        <w:t>Priority Processing</w:t>
      </w:r>
    </w:p>
    <w:p w14:paraId="4AFAF1A2" w14:textId="77777777" w:rsidR="00D1094D" w:rsidRDefault="00000000">
      <w:r>
        <w:t>The system processes ingestion requests by priority:</w:t>
      </w:r>
      <w:r>
        <w:br/>
        <w:t>1. HIGH priority first</w:t>
      </w:r>
      <w:r>
        <w:br/>
        <w:t>2. MEDIUM priority next</w:t>
      </w:r>
      <w:r>
        <w:br/>
        <w:t>3. LOW priority last</w:t>
      </w:r>
      <w:r>
        <w:br/>
      </w:r>
      <w:r>
        <w:br/>
        <w:t>FIFO order is maintained within each priority.</w:t>
      </w:r>
      <w:r>
        <w:br/>
      </w:r>
    </w:p>
    <w:p w14:paraId="1814A53A" w14:textId="77777777" w:rsidR="00D1094D" w:rsidRDefault="00000000">
      <w:pPr>
        <w:pStyle w:val="Heading1"/>
      </w:pPr>
      <w:r>
        <w:t>Rate Limiting</w:t>
      </w:r>
    </w:p>
    <w:p w14:paraId="6B135F96" w14:textId="77777777" w:rsidR="00D1094D" w:rsidRDefault="00000000">
      <w:r>
        <w:t>- One batch is processed every RATE_LIMIT_SECONDS (default: 5 seconds)</w:t>
      </w:r>
      <w:r>
        <w:br/>
        <w:t>- Applies across all priority levels</w:t>
      </w:r>
      <w:r>
        <w:br/>
        <w:t>- Maintains a pending queue</w:t>
      </w:r>
      <w:r>
        <w:br/>
      </w:r>
    </w:p>
    <w:p w14:paraId="6146DC33" w14:textId="77777777" w:rsidR="00D1094D" w:rsidRDefault="00000000">
      <w:pPr>
        <w:pStyle w:val="Heading1"/>
      </w:pPr>
      <w:r>
        <w:lastRenderedPageBreak/>
        <w:t>Error Handling</w:t>
      </w:r>
    </w:p>
    <w:p w14:paraId="767A8124" w14:textId="77777777" w:rsidR="00D1094D" w:rsidRDefault="00000000">
      <w:r>
        <w:t>Handled cases:</w:t>
      </w:r>
      <w:r>
        <w:br/>
        <w:t>- IDs not in range (1 to 10^9 + 7)</w:t>
      </w:r>
      <w:r>
        <w:br/>
        <w:t>- Invalid priority values</w:t>
      </w:r>
      <w:r>
        <w:br/>
        <w:t>- Unknown ingestion ID</w:t>
      </w:r>
      <w:r>
        <w:br/>
        <w:t>- Invalid JSON payloads</w:t>
      </w:r>
      <w:r>
        <w:br/>
      </w:r>
    </w:p>
    <w:p w14:paraId="54B94281" w14:textId="77777777" w:rsidR="00D1094D" w:rsidRDefault="00000000">
      <w:pPr>
        <w:pStyle w:val="Heading1"/>
      </w:pPr>
      <w:r>
        <w:t>Contributing</w:t>
      </w:r>
    </w:p>
    <w:p w14:paraId="62393597" w14:textId="77777777" w:rsidR="00D1094D" w:rsidRDefault="00000000">
      <w:r>
        <w:t>1. Fork the repository</w:t>
      </w:r>
      <w:r>
        <w:br/>
        <w:t>2. Create a feature branch</w:t>
      </w:r>
      <w:r>
        <w:br/>
        <w:t>3. Push changes</w:t>
      </w:r>
      <w:r>
        <w:br/>
        <w:t>4. Open a Pull Request</w:t>
      </w:r>
    </w:p>
    <w:p w14:paraId="47C9BCD1" w14:textId="77777777" w:rsidR="00D1094D" w:rsidRDefault="00000000">
      <w:pPr>
        <w:pStyle w:val="Heading1"/>
      </w:pPr>
      <w:r>
        <w:t>License</w:t>
      </w:r>
    </w:p>
    <w:p w14:paraId="215D8B66" w14:textId="77777777" w:rsidR="00D1094D" w:rsidRDefault="00000000">
      <w:r>
        <w:t>MIT License - see LICENSE file for details.</w:t>
      </w:r>
    </w:p>
    <w:p w14:paraId="4937C78E" w14:textId="77777777" w:rsidR="00D1094D" w:rsidRDefault="00000000">
      <w:pPr>
        <w:pStyle w:val="Heading1"/>
      </w:pPr>
      <w:r>
        <w:t>Acknowledgments</w:t>
      </w:r>
    </w:p>
    <w:p w14:paraId="7BEF5C63" w14:textId="77777777" w:rsidR="00D1094D" w:rsidRDefault="00000000">
      <w:r>
        <w:t>- FastAPI</w:t>
      </w:r>
      <w:r>
        <w:br/>
        <w:t>- Pydantic</w:t>
      </w:r>
      <w:r>
        <w:br/>
        <w:t>- Uvicorn</w:t>
      </w:r>
    </w:p>
    <w:p w14:paraId="28B83EF2" w14:textId="77777777" w:rsidR="00D1094D" w:rsidRDefault="00000000">
      <w:pPr>
        <w:pStyle w:val="Heading1"/>
      </w:pPr>
      <w:r>
        <w:t>Comments</w:t>
      </w:r>
    </w:p>
    <w:p w14:paraId="3F53A2DB" w14:textId="7F2E3C44" w:rsidR="00D1094D" w:rsidRDefault="00000000">
      <w:pPr>
        <w:rPr>
          <w:noProof/>
        </w:rPr>
      </w:pPr>
      <w:r>
        <w:t>- Make sure Python and pip are properly installed.</w:t>
      </w:r>
      <w:r>
        <w:br/>
        <w:t>- Use the interactive Swagger docs for easy testing.</w:t>
      </w:r>
      <w:r>
        <w:br/>
        <w:t>- Adjust BATCH_SIZE and RATE_LIMIT_SECONDS as per your use case.</w:t>
      </w:r>
      <w:r>
        <w:br/>
        <w:t>- The UUIDs returned can be used to track status via GET /status/{id}.</w:t>
      </w:r>
      <w:r>
        <w:br/>
      </w:r>
    </w:p>
    <w:p w14:paraId="391659A1" w14:textId="33498A58" w:rsidR="00927B4C" w:rsidRPr="00927B4C" w:rsidRDefault="00927B4C" w:rsidP="00927B4C">
      <w:pPr>
        <w:rPr>
          <w:lang w:val="en-IN"/>
        </w:rPr>
      </w:pPr>
      <w:r w:rsidRPr="00927B4C">
        <w:rPr>
          <w:lang w:val="en-IN"/>
        </w:rPr>
        <w:drawing>
          <wp:inline distT="0" distB="0" distL="0" distR="0" wp14:anchorId="2676DD59" wp14:editId="3992DF4E">
            <wp:extent cx="4943628" cy="1899920"/>
            <wp:effectExtent l="0" t="0" r="9525" b="5080"/>
            <wp:docPr id="1533138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570" r="32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28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0810" w14:textId="77777777" w:rsidR="00927B4C" w:rsidRDefault="00927B4C"/>
    <w:sectPr w:rsidR="00927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888364">
    <w:abstractNumId w:val="8"/>
  </w:num>
  <w:num w:numId="2" w16cid:durableId="1235819411">
    <w:abstractNumId w:val="6"/>
  </w:num>
  <w:num w:numId="3" w16cid:durableId="1738435301">
    <w:abstractNumId w:val="5"/>
  </w:num>
  <w:num w:numId="4" w16cid:durableId="1384213103">
    <w:abstractNumId w:val="4"/>
  </w:num>
  <w:num w:numId="5" w16cid:durableId="745614150">
    <w:abstractNumId w:val="7"/>
  </w:num>
  <w:num w:numId="6" w16cid:durableId="1658919031">
    <w:abstractNumId w:val="3"/>
  </w:num>
  <w:num w:numId="7" w16cid:durableId="494615813">
    <w:abstractNumId w:val="2"/>
  </w:num>
  <w:num w:numId="8" w16cid:durableId="1039620917">
    <w:abstractNumId w:val="1"/>
  </w:num>
  <w:num w:numId="9" w16cid:durableId="109151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AF8"/>
    <w:rsid w:val="0015074B"/>
    <w:rsid w:val="0029639D"/>
    <w:rsid w:val="00326F90"/>
    <w:rsid w:val="00927B4C"/>
    <w:rsid w:val="00AA1D8D"/>
    <w:rsid w:val="00B47730"/>
    <w:rsid w:val="00CB0664"/>
    <w:rsid w:val="00D109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D73F0"/>
  <w14:defaultImageDpi w14:val="300"/>
  <w15:docId w15:val="{7132D165-71D2-4E46-BD4B-9679C05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ishika goel</cp:lastModifiedBy>
  <cp:revision>3</cp:revision>
  <dcterms:created xsi:type="dcterms:W3CDTF">2013-12-23T23:15:00Z</dcterms:created>
  <dcterms:modified xsi:type="dcterms:W3CDTF">2025-06-05T05:56:00Z</dcterms:modified>
  <cp:category/>
</cp:coreProperties>
</file>